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96BA4">
      <w:pPr>
        <w:pStyle w:val="36"/>
      </w:pPr>
      <w:r>
        <w:t>Class Task: From HTML to Insight – Scrape, Clean &amp; Analyze!</w:t>
      </w:r>
    </w:p>
    <w:p w14:paraId="60633910">
      <w:pPr>
        <w:pStyle w:val="2"/>
      </w:pPr>
      <w:r>
        <w:t>Objective</w:t>
      </w:r>
    </w:p>
    <w:p w14:paraId="20287594">
      <w:r>
        <w:t>Students will:</w:t>
      </w:r>
      <w:r>
        <w:br w:type="textWrapping"/>
      </w:r>
      <w:r>
        <w:t xml:space="preserve">- Scrape a new website </w:t>
      </w:r>
      <w:r>
        <w:br w:type="textWrapping"/>
      </w:r>
      <w:r>
        <w:t>- Clean and organize the data using Pandas</w:t>
      </w:r>
      <w:r>
        <w:br w:type="textWrapping"/>
      </w:r>
      <w:r>
        <w:t>- Perform basic analysis</w:t>
      </w:r>
      <w:r>
        <w:br w:type="textWrapping"/>
      </w:r>
      <w:r>
        <w:t>- Answer reflective questions</w:t>
      </w:r>
    </w:p>
    <w:p w14:paraId="595B218A">
      <w:pPr>
        <w:pStyle w:val="2"/>
      </w:pPr>
      <w:r>
        <w:t>Instructions</w:t>
      </w:r>
    </w:p>
    <w:p w14:paraId="397BECE2">
      <w:r>
        <w:t>1. Choose any structured website to scrape (not BooksToScrape).</w:t>
      </w:r>
      <w:r>
        <w:br w:type="textWrapping"/>
      </w:r>
      <w:r>
        <w:t xml:space="preserve">   Examples: quotes.toscrape.com, news.ycombinator.com, webscraper.io/test-sites</w:t>
      </w:r>
      <w:r>
        <w:br w:type="textWrapping"/>
      </w:r>
      <w:r>
        <w:t>2. Use Inspect Element to find tag and class names of desired elements (quote, author, price, etc.)</w:t>
      </w:r>
      <w:r>
        <w:br w:type="textWrapping"/>
      </w:r>
      <w:r>
        <w:t>3. Use Python with BeautifulSoup and Requests to scrape the data.</w:t>
      </w:r>
      <w:r>
        <w:br w:type="textWrapping"/>
      </w:r>
      <w:r>
        <w:t>4. Store your data in a Pandas DataFrame.</w:t>
      </w:r>
      <w:r>
        <w:br w:type="textWrapping"/>
      </w:r>
      <w:r>
        <w:t>5. Apply at least two cleaning steps (e.g., remove special characters, trim whitespace, filter data).</w:t>
      </w:r>
      <w:r>
        <w:br w:type="textWrapping"/>
      </w:r>
      <w:r>
        <w:t>6. Perform the analysis questions listed below.</w:t>
      </w:r>
      <w:r>
        <w:br w:type="textWrapping"/>
      </w:r>
      <w:r>
        <w:t>7. Submit your code and answers.</w:t>
      </w:r>
    </w:p>
    <w:p w14:paraId="67439163">
      <w:pPr>
        <w:pStyle w:val="2"/>
      </w:pPr>
      <w:r>
        <w:t>Data Analysis Questions</w:t>
      </w:r>
    </w:p>
    <w:p w14:paraId="77BE14EC">
      <w:r>
        <w:t>1. What’s the most frequent item?</w:t>
      </w:r>
      <w:r>
        <w:br w:type="textWrapping"/>
      </w:r>
      <w:r>
        <w:t xml:space="preserve">   (e.g., Most quoted author, repeated product, most common rating)</w:t>
      </w:r>
      <w:r>
        <w:br w:type="textWrapping"/>
      </w:r>
      <w:r>
        <w:br w:type="textWrapping"/>
      </w:r>
      <w:r>
        <w:t>2. What’s the average of a numerical column?</w:t>
      </w:r>
      <w:r>
        <w:br w:type="textWrapping"/>
      </w:r>
      <w:r>
        <w:t xml:space="preserve">   (e.g., average product price, average quote length)</w:t>
      </w:r>
      <w:r>
        <w:br w:type="textWrapping"/>
      </w:r>
      <w:r>
        <w:br w:type="textWrapping"/>
      </w:r>
      <w:r>
        <w:t>3. Are there any missing or unusual values?</w:t>
      </w:r>
      <w:r>
        <w:br w:type="textWrapping"/>
      </w:r>
      <w:r>
        <w:t xml:space="preserve">   (e.g., Empty titles, null authors, unknown prices?)</w:t>
      </w:r>
      <w:r>
        <w:br w:type="textWrapping"/>
      </w:r>
      <w:r>
        <w:br w:type="textWrapping"/>
      </w:r>
      <w:r>
        <w:t>4. Visualize one insight using matplotlib or pandas.plot()</w:t>
      </w:r>
      <w:r>
        <w:br w:type="textWrapping"/>
      </w:r>
      <w:r>
        <w:t xml:space="preserve">   (Optional but encouraged)</w:t>
      </w:r>
      <w:r>
        <w:br w:type="textWrapping"/>
      </w:r>
      <w:r>
        <w:br w:type="textWrapping"/>
      </w:r>
      <w:r>
        <w:t>5. Your Reflection (write answers):</w:t>
      </w:r>
      <w:r>
        <w:br w:type="textWrapping"/>
      </w:r>
      <w:r>
        <w:t xml:space="preserve">   a. What challenges did you face while scraping this website?</w:t>
      </w:r>
      <w:r>
        <w:br w:type="textWrapping"/>
      </w:r>
      <w:r>
        <w:t xml:space="preserve">   b. Was the HTML easy or hard to navigate?</w:t>
      </w:r>
      <w:r>
        <w:br w:type="textWrapping"/>
      </w:r>
      <w:r>
        <w:t xml:space="preserve">   c. How can this scraped data be useful in real life?</w:t>
      </w:r>
    </w:p>
    <w:p w14:paraId="71D0B431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66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11" Type="http://schemas.openxmlformats.org/officeDocument/2006/relationships/customXml" Target="../customXml/item4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endnotes" Target="end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233450D324B4F83301E7E86CAFA92" ma:contentTypeVersion="12" ma:contentTypeDescription="Create a new document." ma:contentTypeScope="" ma:versionID="12497dd4108c6dacf921de15893d3af9">
  <xsd:schema xmlns:xsd="http://www.w3.org/2001/XMLSchema" xmlns:xs="http://www.w3.org/2001/XMLSchema" xmlns:p="http://schemas.microsoft.com/office/2006/metadata/properties" xmlns:ns2="fd0b60a1-fba8-4b4c-8f6e-9bd8032b43a0" xmlns:ns3="db0f3814-a54f-4ced-9a6f-52b1e293dadf" targetNamespace="http://schemas.microsoft.com/office/2006/metadata/properties" ma:root="true" ma:fieldsID="cf586d67d8c2be8bf967127137f34234" ns2:_="" ns3:_="">
    <xsd:import namespace="fd0b60a1-fba8-4b4c-8f6e-9bd8032b43a0"/>
    <xsd:import namespace="db0f3814-a54f-4ced-9a6f-52b1e293da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b60a1-fba8-4b4c-8f6e-9bd8032b4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f3814-a54f-4ced-9a6f-52b1e293dad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ad7da06-b563-4be5-9979-a0672a104f96}" ma:internalName="TaxCatchAll" ma:showField="CatchAllData" ma:web="db0f3814-a54f-4ced-9a6f-52b1e293da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0b60a1-fba8-4b4c-8f6e-9bd8032b43a0">
      <Terms xmlns="http://schemas.microsoft.com/office/infopath/2007/PartnerControls"/>
    </lcf76f155ced4ddcb4097134ff3c332f>
    <TaxCatchAll xmlns="db0f3814-a54f-4ced-9a6f-52b1e293dad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customXml/itemProps2.xml><?xml version="1.0" encoding="utf-8"?>
<ds:datastoreItem xmlns:ds="http://schemas.openxmlformats.org/officeDocument/2006/customXml" ds:itemID="{9F11CBB7-A690-4257-BD88-C73BFEC4C8F2}"/>
</file>

<file path=customXml/itemProps3.xml><?xml version="1.0" encoding="utf-8"?>
<ds:datastoreItem xmlns:ds="http://schemas.openxmlformats.org/officeDocument/2006/customXml" ds:itemID="{9D4A8086-8D65-4DE5-A80C-DE8D225DA349}"/>
</file>

<file path=customXml/itemProps4.xml><?xml version="1.0" encoding="utf-8"?>
<ds:datastoreItem xmlns:ds="http://schemas.openxmlformats.org/officeDocument/2006/customXml" ds:itemID="{2ACDEEAB-BB7E-4021-A7E5-B86540C2E2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Memoona Saleem</cp:lastModifiedBy>
  <cp:revision>1</cp:revision>
  <dcterms:created xsi:type="dcterms:W3CDTF">2013-12-23T23:15:00Z</dcterms:created>
  <dcterms:modified xsi:type="dcterms:W3CDTF">2025-04-17T04:19:14Z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6A695FAC70864639AA402C4F8AA16D95_12</vt:lpwstr>
  </property>
  <property fmtid="{D5CDD505-2E9C-101B-9397-08002B2CF9AE}" pid="4" name="ContentTypeId">
    <vt:lpwstr>0x010100682233450D324B4F83301E7E86CAFA92</vt:lpwstr>
  </property>
</Properties>
</file>